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7101F" w14:textId="491F0195" w:rsidR="00871EA1" w:rsidRDefault="0079129F" w:rsidP="009B4A05">
      <w:pPr>
        <w:pStyle w:val="Titolo1"/>
        <w:spacing w:before="0"/>
        <w:jc w:val="center"/>
      </w:pPr>
      <w:r>
        <w:t>Esercitazione</w:t>
      </w:r>
      <w:r w:rsidRPr="0079129F">
        <w:t xml:space="preserve"> di Pro</w:t>
      </w:r>
      <w:r w:rsidRPr="00E02A45">
        <w:t>gramm</w:t>
      </w:r>
      <w:r w:rsidRPr="0079129F">
        <w:t xml:space="preserve">azione </w:t>
      </w:r>
      <w:r w:rsidR="00E02A45">
        <w:t>II e Laboratorio</w:t>
      </w:r>
    </w:p>
    <w:p w14:paraId="3D9C282B" w14:textId="7E033E40" w:rsidR="00E02A45" w:rsidRDefault="00E02A45" w:rsidP="009B4A05">
      <w:pPr>
        <w:pStyle w:val="Titolo1"/>
        <w:spacing w:before="0"/>
        <w:jc w:val="center"/>
      </w:pPr>
      <w:r>
        <w:t xml:space="preserve">29 </w:t>
      </w:r>
      <w:proofErr w:type="gramStart"/>
      <w:r>
        <w:t>Aprile</w:t>
      </w:r>
      <w:proofErr w:type="gramEnd"/>
      <w:r>
        <w:t xml:space="preserve"> 2025</w:t>
      </w:r>
    </w:p>
    <w:p w14:paraId="60A4E433" w14:textId="341CC5AF" w:rsidR="00E02A45" w:rsidRDefault="00E02A45" w:rsidP="009B4A05">
      <w:pPr>
        <w:pStyle w:val="Titolo1"/>
        <w:spacing w:before="0"/>
        <w:jc w:val="center"/>
      </w:pPr>
      <w:r>
        <w:t>Prof. Misael Mongiovì</w:t>
      </w:r>
    </w:p>
    <w:p w14:paraId="68439966" w14:textId="188BEFFD" w:rsidR="00E02A45" w:rsidRPr="00E02A45" w:rsidRDefault="00E02A45" w:rsidP="009B4A05">
      <w:pPr>
        <w:pStyle w:val="Titolo1"/>
        <w:spacing w:before="0"/>
        <w:jc w:val="center"/>
      </w:pPr>
      <w:r>
        <w:t>Prof. Massimo Orazio Spata</w:t>
      </w:r>
    </w:p>
    <w:p w14:paraId="63C2DCAF" w14:textId="77777777" w:rsidR="0079129F" w:rsidRPr="0079129F" w:rsidRDefault="0079129F" w:rsidP="009B4A05"/>
    <w:p w14:paraId="766773B9" w14:textId="4320DE6E" w:rsidR="009B4A05" w:rsidRDefault="00000000" w:rsidP="00557D54">
      <w:pPr>
        <w:jc w:val="both"/>
      </w:pPr>
      <w:r w:rsidRPr="0079129F">
        <w:t xml:space="preserve">Realizzare un </w:t>
      </w:r>
      <w:r w:rsidRPr="009B4A05">
        <w:t>programma in C++ per la gestione di una piccola libreria multimediale, utilizzando i principi della</w:t>
      </w:r>
      <w:r w:rsidRPr="0079129F">
        <w:t xml:space="preserve"> programmazione a oggetti</w:t>
      </w:r>
      <w:r w:rsidR="00747A0F">
        <w:t xml:space="preserve"> </w:t>
      </w:r>
      <w:r w:rsidR="00C75436">
        <w:t>(</w:t>
      </w:r>
      <w:r w:rsidR="00C75436" w:rsidRPr="0079129F">
        <w:t>ereditarietà, polimorfismo</w:t>
      </w:r>
      <w:r w:rsidR="00C75436">
        <w:t>,</w:t>
      </w:r>
      <w:r w:rsidR="00C75436" w:rsidRPr="0079129F">
        <w:t xml:space="preserve"> incapsulamento</w:t>
      </w:r>
      <w:r w:rsidR="00C75436">
        <w:t xml:space="preserve"> e occultamento)</w:t>
      </w:r>
      <w:r w:rsidR="00F67EB3">
        <w:t xml:space="preserve">. </w:t>
      </w:r>
      <w:r w:rsidR="00747A0F">
        <w:t>La libreria è</w:t>
      </w:r>
      <w:r w:rsidRPr="0079129F">
        <w:t xml:space="preserve"> una collezione di elementi multimediali, ciascuno dei quali contiene almeno un titolo e un autore</w:t>
      </w:r>
      <w:r w:rsidR="001B7862">
        <w:t xml:space="preserve">. Gli elementi multimediali possono essere Libri oppure DVD. </w:t>
      </w:r>
      <w:r w:rsidR="00B92C19">
        <w:t xml:space="preserve">I libri devono </w:t>
      </w:r>
      <w:r w:rsidR="00FC4F08">
        <w:t>contenere</w:t>
      </w:r>
      <w:r w:rsidR="00B92C19">
        <w:t xml:space="preserve"> </w:t>
      </w:r>
      <w:r w:rsidR="00B566F6">
        <w:t>il numero di pagine (intero), mentre i DVD la durata in numero di ore (</w:t>
      </w:r>
      <w:r w:rsidR="00FF4D4C">
        <w:t>decimale).</w:t>
      </w:r>
    </w:p>
    <w:p w14:paraId="7E69759B" w14:textId="77777777" w:rsidR="000D3E1D" w:rsidRDefault="00000000" w:rsidP="00557D54">
      <w:pPr>
        <w:jc w:val="both"/>
      </w:pPr>
      <w:r w:rsidRPr="0079129F">
        <w:t xml:space="preserve">Memorizzare gli elementi multimediali in un array </w:t>
      </w:r>
      <w:r w:rsidR="000D2576">
        <w:t>allocato dinamicamente</w:t>
      </w:r>
      <w:r w:rsidRPr="0079129F">
        <w:t>.</w:t>
      </w:r>
    </w:p>
    <w:p w14:paraId="7C844307" w14:textId="77777777" w:rsidR="00742940" w:rsidRDefault="00742940" w:rsidP="00557D54">
      <w:pPr>
        <w:jc w:val="both"/>
      </w:pPr>
      <w:r>
        <w:t>Implementare le seguenti funzionalità:</w:t>
      </w:r>
    </w:p>
    <w:p w14:paraId="21727538" w14:textId="77777777" w:rsidR="00742940" w:rsidRDefault="00000000" w:rsidP="00557D54">
      <w:pPr>
        <w:pStyle w:val="Paragrafoelenco"/>
        <w:numPr>
          <w:ilvl w:val="0"/>
          <w:numId w:val="11"/>
        </w:numPr>
        <w:jc w:val="both"/>
      </w:pPr>
      <w:r w:rsidRPr="0079129F">
        <w:t>Inseri</w:t>
      </w:r>
      <w:r w:rsidR="00742940">
        <w:t>mento di</w:t>
      </w:r>
      <w:r w:rsidRPr="0079129F">
        <w:t xml:space="preserve"> nuovi elementi nella collezione, chiedendo all’utente di specificare i dati richiesti (tipo di media e informazioni associate).</w:t>
      </w:r>
    </w:p>
    <w:p w14:paraId="4813C65D" w14:textId="77777777" w:rsidR="00742940" w:rsidRDefault="00742940" w:rsidP="00557D54">
      <w:pPr>
        <w:pStyle w:val="Paragrafoelenco"/>
        <w:numPr>
          <w:ilvl w:val="0"/>
          <w:numId w:val="11"/>
        </w:numPr>
        <w:jc w:val="both"/>
      </w:pPr>
      <w:r>
        <w:t>Visualizzazione dell’</w:t>
      </w:r>
      <w:r w:rsidRPr="0079129F">
        <w:t>elenco completo degli elementi presenti, stampando tutte le informazioni disponibili per ciascun elemento.</w:t>
      </w:r>
    </w:p>
    <w:p w14:paraId="643044CF" w14:textId="6B83A9BA" w:rsidR="00871EA1" w:rsidRDefault="00742940" w:rsidP="00557D54">
      <w:pPr>
        <w:pStyle w:val="Paragrafoelenco"/>
        <w:numPr>
          <w:ilvl w:val="0"/>
          <w:numId w:val="11"/>
        </w:numPr>
        <w:jc w:val="both"/>
      </w:pPr>
      <w:r>
        <w:t>R</w:t>
      </w:r>
      <w:r w:rsidRPr="0079129F">
        <w:t xml:space="preserve">icerca per titolo, mostrando i dettagli dell’elemento se trovato o un messaggio appropriato in caso contrario. </w:t>
      </w:r>
    </w:p>
    <w:p w14:paraId="34D9B89B" w14:textId="03DD51D7" w:rsidR="004D68EA" w:rsidRDefault="008B3348" w:rsidP="00557D54">
      <w:pPr>
        <w:jc w:val="both"/>
      </w:pPr>
      <w:r>
        <w:t>N</w:t>
      </w:r>
      <w:r w:rsidR="00535172">
        <w:t xml:space="preserve">el </w:t>
      </w:r>
      <w:proofErr w:type="spellStart"/>
      <w:r w:rsidR="00535172">
        <w:t>main</w:t>
      </w:r>
      <w:proofErr w:type="spellEnd"/>
      <w:r w:rsidR="00535172">
        <w:t xml:space="preserve"> </w:t>
      </w:r>
      <w:r>
        <w:t xml:space="preserve">inserire alcuni elementi di esempio nella collezione, includendo </w:t>
      </w:r>
      <w:r w:rsidR="00CF1D54">
        <w:t xml:space="preserve">almeno un DVD e almeno un Libro. Cercare </w:t>
      </w:r>
      <w:r w:rsidR="00FF243A">
        <w:t xml:space="preserve">almeno </w:t>
      </w:r>
      <w:r w:rsidR="00CF1D54">
        <w:t xml:space="preserve">un elemento </w:t>
      </w:r>
      <w:r w:rsidR="00FF243A">
        <w:t xml:space="preserve">contenuto nella collezione ed uno non contenuto. </w:t>
      </w:r>
      <w:r>
        <w:t xml:space="preserve"> </w:t>
      </w:r>
      <w:r w:rsidR="00FF243A">
        <w:t>Visualizzare l’elenco completo. Non usare lo standard input.</w:t>
      </w:r>
    </w:p>
    <w:p w14:paraId="70AAA9A4" w14:textId="77777777" w:rsidR="008C4C02" w:rsidRDefault="00000000" w:rsidP="00557D54">
      <w:pPr>
        <w:jc w:val="both"/>
      </w:pPr>
      <w:r w:rsidRPr="0079129F">
        <w:t>Deve essere possibile compilare ed eseguire il codice senza errori</w:t>
      </w:r>
      <w:r w:rsidR="00557D54">
        <w:t>.</w:t>
      </w:r>
    </w:p>
    <w:p w14:paraId="74E9161A" w14:textId="2D01CE5F" w:rsidR="008C4C02" w:rsidRDefault="008C4C02" w:rsidP="00557D54">
      <w:pPr>
        <w:jc w:val="both"/>
      </w:pPr>
      <w:r>
        <w:t>Consegna in 60 minuti.</w:t>
      </w:r>
    </w:p>
    <w:p w14:paraId="6BE2D7B8" w14:textId="76BABCC7" w:rsidR="00871EA1" w:rsidRPr="0079129F" w:rsidRDefault="00000000" w:rsidP="00557D54">
      <w:pPr>
        <w:jc w:val="both"/>
      </w:pPr>
      <w:r w:rsidRPr="0079129F">
        <w:br/>
      </w:r>
    </w:p>
    <w:sectPr w:rsidR="00871EA1" w:rsidRPr="007912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DBC5C18"/>
    <w:multiLevelType w:val="hybridMultilevel"/>
    <w:tmpl w:val="8CD67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D6F2D"/>
    <w:multiLevelType w:val="hybridMultilevel"/>
    <w:tmpl w:val="A1CE04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715234">
    <w:abstractNumId w:val="8"/>
  </w:num>
  <w:num w:numId="2" w16cid:durableId="1826315557">
    <w:abstractNumId w:val="6"/>
  </w:num>
  <w:num w:numId="3" w16cid:durableId="1027411734">
    <w:abstractNumId w:val="5"/>
  </w:num>
  <w:num w:numId="4" w16cid:durableId="181669739">
    <w:abstractNumId w:val="4"/>
  </w:num>
  <w:num w:numId="5" w16cid:durableId="1024014788">
    <w:abstractNumId w:val="7"/>
  </w:num>
  <w:num w:numId="6" w16cid:durableId="1280531978">
    <w:abstractNumId w:val="3"/>
  </w:num>
  <w:num w:numId="7" w16cid:durableId="634798314">
    <w:abstractNumId w:val="2"/>
  </w:num>
  <w:num w:numId="8" w16cid:durableId="1671133643">
    <w:abstractNumId w:val="1"/>
  </w:num>
  <w:num w:numId="9" w16cid:durableId="1002666349">
    <w:abstractNumId w:val="0"/>
  </w:num>
  <w:num w:numId="10" w16cid:durableId="702562236">
    <w:abstractNumId w:val="10"/>
  </w:num>
  <w:num w:numId="11" w16cid:durableId="17186280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EE0"/>
    <w:rsid w:val="0006063C"/>
    <w:rsid w:val="000D2576"/>
    <w:rsid w:val="000D3E1D"/>
    <w:rsid w:val="000F1A83"/>
    <w:rsid w:val="0015074B"/>
    <w:rsid w:val="001B7862"/>
    <w:rsid w:val="0029639D"/>
    <w:rsid w:val="00326F90"/>
    <w:rsid w:val="00497EAA"/>
    <w:rsid w:val="004D68EA"/>
    <w:rsid w:val="00535172"/>
    <w:rsid w:val="00557D54"/>
    <w:rsid w:val="005776A6"/>
    <w:rsid w:val="00742940"/>
    <w:rsid w:val="00747A0F"/>
    <w:rsid w:val="0079129F"/>
    <w:rsid w:val="007E19D0"/>
    <w:rsid w:val="00871EA1"/>
    <w:rsid w:val="008B3348"/>
    <w:rsid w:val="008C4C02"/>
    <w:rsid w:val="009B4A05"/>
    <w:rsid w:val="00AA1D8D"/>
    <w:rsid w:val="00B47730"/>
    <w:rsid w:val="00B566F6"/>
    <w:rsid w:val="00B92C19"/>
    <w:rsid w:val="00C75436"/>
    <w:rsid w:val="00C827F4"/>
    <w:rsid w:val="00CB0664"/>
    <w:rsid w:val="00CF1D54"/>
    <w:rsid w:val="00E02A45"/>
    <w:rsid w:val="00F67EB3"/>
    <w:rsid w:val="00FC4F08"/>
    <w:rsid w:val="00FC693F"/>
    <w:rsid w:val="00FF243A"/>
    <w:rsid w:val="00FF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2EFC0821-ABA9-4012-ADF2-F601D84E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4A05"/>
    <w:rPr>
      <w:sz w:val="26"/>
      <w:szCs w:val="26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02A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E02A45"/>
    <w:rPr>
      <w:rFonts w:asciiTheme="majorHAnsi" w:eastAsiaTheme="majorEastAsia" w:hAnsiTheme="majorHAnsi" w:cstheme="majorBidi"/>
      <w:b/>
      <w:bCs/>
      <w:sz w:val="28"/>
      <w:szCs w:val="28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4F01D6457F8E44A2915FDB636F708E" ma:contentTypeVersion="4" ma:contentTypeDescription="Creare un nuovo documento." ma:contentTypeScope="" ma:versionID="23f609b29d875cd0d10a562454502bb8">
  <xsd:schema xmlns:xsd="http://www.w3.org/2001/XMLSchema" xmlns:xs="http://www.w3.org/2001/XMLSchema" xmlns:p="http://schemas.microsoft.com/office/2006/metadata/properties" xmlns:ns2="cb6b9c83-c133-470f-9319-5e72894ae22d" targetNamespace="http://schemas.microsoft.com/office/2006/metadata/properties" ma:root="true" ma:fieldsID="e5467a439be14774b25d6c930649070a" ns2:_="">
    <xsd:import namespace="cb6b9c83-c133-470f-9319-5e72894ae2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b9c83-c133-470f-9319-5e72894ae2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DFBA4E-A022-4063-B324-7699DA569807}"/>
</file>

<file path=customXml/itemProps3.xml><?xml version="1.0" encoding="utf-8"?>
<ds:datastoreItem xmlns:ds="http://schemas.openxmlformats.org/officeDocument/2006/customXml" ds:itemID="{F2D3B60A-33E0-4ACB-B60B-8164641454CB}"/>
</file>

<file path=customXml/itemProps4.xml><?xml version="1.0" encoding="utf-8"?>
<ds:datastoreItem xmlns:ds="http://schemas.openxmlformats.org/officeDocument/2006/customXml" ds:itemID="{9DCCF4B7-C30E-4FFD-A91D-15D9450AA1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Misael Mongiovì</cp:lastModifiedBy>
  <cp:revision>26</cp:revision>
  <dcterms:created xsi:type="dcterms:W3CDTF">2013-12-23T23:15:00Z</dcterms:created>
  <dcterms:modified xsi:type="dcterms:W3CDTF">2025-04-28T10:38:00Z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0x010100594F01D6457F8E44A2915FDB636F708E</vt:lpwstr>
  </property>
</Properties>
</file>